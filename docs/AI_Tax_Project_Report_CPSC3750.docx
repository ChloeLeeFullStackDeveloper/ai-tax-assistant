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CE07D" w14:textId="77777777" w:rsidR="00A5134E" w:rsidRDefault="00000000">
      <w:pPr>
        <w:pStyle w:val="Heading1"/>
      </w:pPr>
      <w:r>
        <w:t>Final Project Report for AI-Assisted Tax Preparation Tool</w:t>
      </w:r>
    </w:p>
    <w:p w14:paraId="6B8CEECE" w14:textId="77777777" w:rsidR="00A5134E" w:rsidRDefault="00A5134E"/>
    <w:p w14:paraId="18B2350C" w14:textId="77777777" w:rsidR="00A5134E" w:rsidRDefault="00000000">
      <w:pPr>
        <w:pStyle w:val="Heading2"/>
      </w:pPr>
      <w:r>
        <w:t>Project Title:</w:t>
      </w:r>
    </w:p>
    <w:p w14:paraId="07A9C988" w14:textId="77777777" w:rsidR="00A5134E" w:rsidRDefault="00000000">
      <w:r>
        <w:t>AI-Assisted Tax Preparation Tool</w:t>
      </w:r>
    </w:p>
    <w:p w14:paraId="17A5146A" w14:textId="77777777" w:rsidR="00A5134E" w:rsidRDefault="00000000">
      <w:pPr>
        <w:pStyle w:val="Heading2"/>
      </w:pPr>
      <w:r>
        <w:t>Team:</w:t>
      </w:r>
    </w:p>
    <w:p w14:paraId="330CEE37" w14:textId="0563075B" w:rsidR="00A5134E" w:rsidRDefault="00000000">
      <w:r>
        <w:t xml:space="preserve">Project by </w:t>
      </w:r>
      <w:r w:rsidR="00BA24A2">
        <w:t>Vergil Phan, Jiwon Jeon, Ryan Back, Chloe</w:t>
      </w:r>
      <w:r>
        <w:t xml:space="preserve"> Lee</w:t>
      </w:r>
    </w:p>
    <w:p w14:paraId="121B874E" w14:textId="77777777" w:rsidR="00A5134E" w:rsidRDefault="00000000">
      <w:pPr>
        <w:pStyle w:val="Heading2"/>
      </w:pPr>
      <w:r>
        <w:t>Overview</w:t>
      </w:r>
    </w:p>
    <w:p w14:paraId="45226E36" w14:textId="77777777" w:rsidR="00A5134E" w:rsidRDefault="00000000">
      <w:r>
        <w:t>The AI-Assisted Tax Preparation Tool is a web-based platform designed to help Canadian taxpayers calculate estimated taxes, receive tailored deductions and credit advice, and engage in conversation with an AI tax assistant. It combines rule-based logic, optimization algorithms, and GPT-based AI for practical personal finance assistance.</w:t>
      </w:r>
    </w:p>
    <w:p w14:paraId="54EAF445" w14:textId="77777777" w:rsidR="00A5134E" w:rsidRDefault="00000000">
      <w:pPr>
        <w:pStyle w:val="Heading2"/>
      </w:pPr>
      <w:r>
        <w:t>Key Features</w:t>
      </w:r>
    </w:p>
    <w:p w14:paraId="54A9CF0F" w14:textId="77777777" w:rsidR="00A5134E" w:rsidRDefault="00000000">
      <w:pPr>
        <w:pStyle w:val="ListBullet"/>
      </w:pPr>
      <w:r>
        <w:t>✅ Rule-based suggestions for deductions: tuition, dependents, childcare, GST/HST.</w:t>
      </w:r>
    </w:p>
    <w:p w14:paraId="1179640B" w14:textId="77777777" w:rsidR="00A5134E" w:rsidRDefault="00000000">
      <w:pPr>
        <w:pStyle w:val="ListBullet"/>
      </w:pPr>
      <w:r>
        <w:t>🧑‍🔬 AI chatbot assistant for tax questions using GPT-3.5.</w:t>
      </w:r>
    </w:p>
    <w:p w14:paraId="78FFBB8E" w14:textId="77777777" w:rsidR="00A5134E" w:rsidRDefault="00000000">
      <w:pPr>
        <w:pStyle w:val="ListBullet"/>
      </w:pPr>
      <w:r>
        <w:t>📊 RRSP optimization algorithm based on income and RRSP limit.</w:t>
      </w:r>
    </w:p>
    <w:p w14:paraId="05CB3452" w14:textId="77777777" w:rsidR="00A5134E" w:rsidRDefault="00000000">
      <w:pPr>
        <w:pStyle w:val="ListBullet"/>
      </w:pPr>
      <w:r>
        <w:t>📅 Historical record storage via Firebase Firestore.</w:t>
      </w:r>
    </w:p>
    <w:p w14:paraId="5FA2D952" w14:textId="77777777" w:rsidR="00A5134E" w:rsidRDefault="00000000">
      <w:pPr>
        <w:pStyle w:val="ListBullet"/>
      </w:pPr>
      <w:r>
        <w:t>✏️ Form-based input UI with chatbot integration.</w:t>
      </w:r>
    </w:p>
    <w:p w14:paraId="05780D16" w14:textId="77777777" w:rsidR="00A5134E" w:rsidRDefault="00000000">
      <w:pPr>
        <w:pStyle w:val="Heading2"/>
      </w:pPr>
      <w:r>
        <w:t>Tech Stack</w:t>
      </w:r>
    </w:p>
    <w:p w14:paraId="699AC6DA" w14:textId="77777777" w:rsidR="00A5134E" w:rsidRDefault="00000000">
      <w:pPr>
        <w:pStyle w:val="ListBullet"/>
      </w:pPr>
      <w:r>
        <w:t>Frontend: React + TypeScript</w:t>
      </w:r>
    </w:p>
    <w:p w14:paraId="71CB8C6F" w14:textId="77777777" w:rsidR="00A5134E" w:rsidRDefault="00000000">
      <w:pPr>
        <w:pStyle w:val="ListBullet"/>
      </w:pPr>
      <w:r>
        <w:t>Backend: NestJS (TypeScript)</w:t>
      </w:r>
    </w:p>
    <w:p w14:paraId="28D7661A" w14:textId="77777777" w:rsidR="00A5134E" w:rsidRDefault="00000000">
      <w:pPr>
        <w:pStyle w:val="ListBullet"/>
      </w:pPr>
      <w:r>
        <w:t>AI: OpenAI (gpt-3.5-turbo)</w:t>
      </w:r>
    </w:p>
    <w:p w14:paraId="6A74BCF3" w14:textId="77777777" w:rsidR="00A5134E" w:rsidRDefault="00000000">
      <w:pPr>
        <w:pStyle w:val="ListBullet"/>
      </w:pPr>
      <w:r>
        <w:t>Database: Firebase Firestore</w:t>
      </w:r>
    </w:p>
    <w:p w14:paraId="1B819763" w14:textId="77777777" w:rsidR="00A5134E" w:rsidRDefault="00000000">
      <w:pPr>
        <w:pStyle w:val="ListBullet"/>
      </w:pPr>
      <w:r>
        <w:t>Testing: Jest with mocked dependencies</w:t>
      </w:r>
    </w:p>
    <w:p w14:paraId="55997406" w14:textId="77777777" w:rsidR="00A5134E" w:rsidRDefault="00000000">
      <w:pPr>
        <w:pStyle w:val="ListBullet"/>
      </w:pPr>
      <w:r>
        <w:t>Deployment: Localhost, planned for Firebase Hosting</w:t>
      </w:r>
    </w:p>
    <w:p w14:paraId="7B04F9D2" w14:textId="77777777" w:rsidR="00A5134E" w:rsidRDefault="00000000">
      <w:pPr>
        <w:pStyle w:val="Heading2"/>
      </w:pPr>
      <w:r>
        <w:t>How It Works</w:t>
      </w:r>
    </w:p>
    <w:p w14:paraId="08F0DFDC" w14:textId="77777777" w:rsidR="00A5134E" w:rsidRDefault="00000000">
      <w:pPr>
        <w:pStyle w:val="ListNumber"/>
      </w:pPr>
      <w:r>
        <w:t>User Input: Taxpayer fills out form fields (income, rrsp, tuition, dependents, childcare).</w:t>
      </w:r>
    </w:p>
    <w:p w14:paraId="1BC8A40F" w14:textId="77777777" w:rsidR="00A5134E" w:rsidRDefault="00000000">
      <w:pPr>
        <w:pStyle w:val="ListNumber"/>
      </w:pPr>
      <w:r>
        <w:t>Backend Calculation:</w:t>
      </w:r>
      <w:r>
        <w:br/>
        <w:t>- `calculateTax.ts` computes tax owed, deductions, and credits.</w:t>
      </w:r>
      <w:r>
        <w:br/>
        <w:t>- GPT-based tips are generated using the user input context.</w:t>
      </w:r>
    </w:p>
    <w:p w14:paraId="7B4AA292" w14:textId="77777777" w:rsidR="00A5134E" w:rsidRDefault="00000000">
      <w:pPr>
        <w:pStyle w:val="ListNumber"/>
      </w:pPr>
      <w:r>
        <w:t>Suggestions Service:</w:t>
      </w:r>
      <w:r>
        <w:br/>
        <w:t>- Combines rule-based and AI-generated tips.</w:t>
      </w:r>
      <w:r>
        <w:br/>
        <w:t>- Stores the results to Firebase.</w:t>
      </w:r>
    </w:p>
    <w:p w14:paraId="794BB40C" w14:textId="77777777" w:rsidR="00A5134E" w:rsidRDefault="00000000">
      <w:pPr>
        <w:pStyle w:val="ListNumber"/>
      </w:pPr>
      <w:r>
        <w:t>Chatbot:</w:t>
      </w:r>
      <w:r>
        <w:br/>
        <w:t>- User can ask follow-up questions.</w:t>
      </w:r>
      <w:r>
        <w:br/>
        <w:t>- Responses are generated via GPT with full context retained in the frontend.</w:t>
      </w:r>
    </w:p>
    <w:p w14:paraId="684717AF" w14:textId="77777777" w:rsidR="00A5134E" w:rsidRDefault="00000000">
      <w:pPr>
        <w:pStyle w:val="Heading2"/>
      </w:pPr>
      <w:r>
        <w:lastRenderedPageBreak/>
        <w:t>Screenshots</w:t>
      </w:r>
    </w:p>
    <w:p w14:paraId="0A648100" w14:textId="77777777" w:rsidR="00A5134E" w:rsidRDefault="00000000">
      <w:pPr>
        <w:pStyle w:val="ListBullet"/>
      </w:pPr>
      <w:r>
        <w:t>[ ] Form input page</w:t>
      </w:r>
    </w:p>
    <w:p w14:paraId="4CB58A1B" w14:textId="77777777" w:rsidR="00A5134E" w:rsidRDefault="00000000">
      <w:pPr>
        <w:pStyle w:val="ListBullet"/>
      </w:pPr>
      <w:r>
        <w:t>[ ] Suggestions response page</w:t>
      </w:r>
    </w:p>
    <w:p w14:paraId="6B8014FC" w14:textId="77777777" w:rsidR="00A5134E" w:rsidRDefault="00000000">
      <w:pPr>
        <w:pStyle w:val="ListBullet"/>
      </w:pPr>
      <w:r>
        <w:t>[ ] Chatbot interaction demo</w:t>
      </w:r>
    </w:p>
    <w:p w14:paraId="2BB1E5F5" w14:textId="77777777" w:rsidR="00A5134E" w:rsidRDefault="00000000">
      <w:pPr>
        <w:pStyle w:val="ListBullet"/>
      </w:pPr>
      <w:r>
        <w:t>[ ] Firebase Firestore document view</w:t>
      </w:r>
    </w:p>
    <w:p w14:paraId="62CFBCBF" w14:textId="77777777" w:rsidR="00A5134E" w:rsidRDefault="00000000">
      <w:pPr>
        <w:pStyle w:val="Heading2"/>
      </w:pPr>
      <w:r>
        <w:t>Challenges</w:t>
      </w:r>
    </w:p>
    <w:p w14:paraId="5688D5EF" w14:textId="77777777" w:rsidR="00A5134E" w:rsidRDefault="00000000">
      <w:pPr>
        <w:pStyle w:val="ListBullet"/>
      </w:pPr>
      <w:r>
        <w:t>Handling null input data in chatbot and tax logic.</w:t>
      </w:r>
    </w:p>
    <w:p w14:paraId="5A8416E7" w14:textId="77777777" w:rsidR="00A5134E" w:rsidRDefault="00000000">
      <w:pPr>
        <w:pStyle w:val="ListBullet"/>
      </w:pPr>
      <w:r>
        <w:t>Designing accurate and simple rule-based deductions.</w:t>
      </w:r>
    </w:p>
    <w:p w14:paraId="186F7709" w14:textId="77777777" w:rsidR="00A5134E" w:rsidRDefault="00000000">
      <w:pPr>
        <w:pStyle w:val="ListBullet"/>
      </w:pPr>
      <w:r>
        <w:t>Integrating GPT responses into suggestions pipeline.</w:t>
      </w:r>
    </w:p>
    <w:p w14:paraId="073642F4" w14:textId="77777777" w:rsidR="00A5134E" w:rsidRDefault="00000000">
      <w:pPr>
        <w:pStyle w:val="ListBullet"/>
      </w:pPr>
      <w:r>
        <w:t>Testing with mocked AI and database services.</w:t>
      </w:r>
    </w:p>
    <w:p w14:paraId="47B34456" w14:textId="77777777" w:rsidR="00A5134E" w:rsidRDefault="00000000">
      <w:pPr>
        <w:pStyle w:val="Heading2"/>
      </w:pPr>
      <w:r>
        <w:t>Future Improvements</w:t>
      </w:r>
    </w:p>
    <w:p w14:paraId="43516BD6" w14:textId="77777777" w:rsidR="00A5134E" w:rsidRDefault="00000000">
      <w:pPr>
        <w:pStyle w:val="ListBullet"/>
      </w:pPr>
      <w:r>
        <w:t>Integrate real authentication and user management.</w:t>
      </w:r>
    </w:p>
    <w:p w14:paraId="25A2CD5B" w14:textId="77777777" w:rsidR="00A5134E" w:rsidRDefault="00000000">
      <w:pPr>
        <w:pStyle w:val="ListBullet"/>
      </w:pPr>
      <w:r>
        <w:t>Deploy to Firebase Hosting.</w:t>
      </w:r>
    </w:p>
    <w:p w14:paraId="71ACE303" w14:textId="77777777" w:rsidR="00A5134E" w:rsidRDefault="00000000">
      <w:pPr>
        <w:pStyle w:val="ListBullet"/>
      </w:pPr>
      <w:r>
        <w:t>Add export-to-PDF functionality for tax reports.</w:t>
      </w:r>
    </w:p>
    <w:p w14:paraId="108DEAD2" w14:textId="77777777" w:rsidR="00A5134E" w:rsidRDefault="00000000">
      <w:pPr>
        <w:pStyle w:val="ListBullet"/>
      </w:pPr>
      <w:r>
        <w:t>Enhance chatbot with retrieval-augmented generation (RAG) using CRA guidelines.</w:t>
      </w:r>
    </w:p>
    <w:p w14:paraId="2F763004" w14:textId="77777777" w:rsidR="00A5134E" w:rsidRDefault="00000000">
      <w:pPr>
        <w:pStyle w:val="Heading2"/>
      </w:pPr>
      <w:r>
        <w:t>Final Checklist</w:t>
      </w:r>
    </w:p>
    <w:p w14:paraId="641CC5FE" w14:textId="77777777" w:rsidR="00A5134E" w:rsidRDefault="00000000">
      <w:pPr>
        <w:pStyle w:val="ListBullet"/>
      </w:pPr>
      <w:r>
        <w:t>[x] Rule-based engine and GPT tips integration</w:t>
      </w:r>
    </w:p>
    <w:p w14:paraId="3EE4987C" w14:textId="77777777" w:rsidR="00A5134E" w:rsidRDefault="00000000">
      <w:pPr>
        <w:pStyle w:val="ListBullet"/>
      </w:pPr>
      <w:r>
        <w:t>[x] Working chatbot (tested via Postman + frontend)</w:t>
      </w:r>
    </w:p>
    <w:p w14:paraId="62BAA682" w14:textId="77777777" w:rsidR="00A5134E" w:rsidRDefault="00000000">
      <w:pPr>
        <w:pStyle w:val="ListBullet"/>
      </w:pPr>
      <w:r>
        <w:t>[x] Firebase integration (save + retrieve + clear history)</w:t>
      </w:r>
    </w:p>
    <w:p w14:paraId="2D92C4C9" w14:textId="77777777" w:rsidR="00A5134E" w:rsidRDefault="00000000">
      <w:pPr>
        <w:pStyle w:val="ListBullet"/>
      </w:pPr>
      <w:r>
        <w:t>[x] Frontend form + chatbot UI</w:t>
      </w:r>
    </w:p>
    <w:p w14:paraId="72941AA6" w14:textId="77777777" w:rsidR="00A5134E" w:rsidRDefault="00000000">
      <w:pPr>
        <w:pStyle w:val="ListBullet"/>
      </w:pPr>
      <w:r>
        <w:t>[x] Final README and code organization</w:t>
      </w:r>
    </w:p>
    <w:p w14:paraId="36CF4505" w14:textId="77777777" w:rsidR="00A5134E" w:rsidRDefault="00000000">
      <w:pPr>
        <w:pStyle w:val="Heading2"/>
      </w:pPr>
      <w:r>
        <w:t>Project Link</w:t>
      </w:r>
    </w:p>
    <w:p w14:paraId="4897AE40" w14:textId="77777777" w:rsidR="00A5134E" w:rsidRDefault="00000000">
      <w:r>
        <w:t>GitHub Repo: https://github.com/ChloeLeeFullStackDeveloper/ai_tax_preparation_tool</w:t>
      </w:r>
    </w:p>
    <w:sectPr w:rsidR="00A513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0488917">
    <w:abstractNumId w:val="8"/>
  </w:num>
  <w:num w:numId="2" w16cid:durableId="1102604228">
    <w:abstractNumId w:val="6"/>
  </w:num>
  <w:num w:numId="3" w16cid:durableId="292566328">
    <w:abstractNumId w:val="5"/>
  </w:num>
  <w:num w:numId="4" w16cid:durableId="1921283076">
    <w:abstractNumId w:val="4"/>
  </w:num>
  <w:num w:numId="5" w16cid:durableId="1395468077">
    <w:abstractNumId w:val="7"/>
  </w:num>
  <w:num w:numId="6" w16cid:durableId="1768303570">
    <w:abstractNumId w:val="3"/>
  </w:num>
  <w:num w:numId="7" w16cid:durableId="1158376410">
    <w:abstractNumId w:val="2"/>
  </w:num>
  <w:num w:numId="8" w16cid:durableId="1644189139">
    <w:abstractNumId w:val="1"/>
  </w:num>
  <w:num w:numId="9" w16cid:durableId="209304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64AF"/>
    <w:rsid w:val="0029639D"/>
    <w:rsid w:val="00326F90"/>
    <w:rsid w:val="00A5134E"/>
    <w:rsid w:val="00AA1D8D"/>
    <w:rsid w:val="00B47730"/>
    <w:rsid w:val="00BA24A2"/>
    <w:rsid w:val="00BF7513"/>
    <w:rsid w:val="00C83CD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3DDAB0"/>
  <w14:defaultImageDpi w14:val="300"/>
  <w15:docId w15:val="{F9C9F2BA-5790-2143-A149-C5BACF13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Chloe Lee</cp:lastModifiedBy>
  <cp:revision>2</cp:revision>
  <dcterms:created xsi:type="dcterms:W3CDTF">2025-05-07T21:07:00Z</dcterms:created>
  <dcterms:modified xsi:type="dcterms:W3CDTF">2025-05-07T21:07:00Z</dcterms:modified>
  <cp:category/>
</cp:coreProperties>
</file>